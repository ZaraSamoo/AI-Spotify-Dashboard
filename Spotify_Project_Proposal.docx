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2F0D" w14:textId="77777777" w:rsidR="00EB5D96" w:rsidRDefault="00D371CB">
      <w:pPr>
        <w:pStyle w:val="Title"/>
      </w:pPr>
      <w:r>
        <w:t>Project Proposal</w:t>
      </w:r>
    </w:p>
    <w:p w14:paraId="4831DE4A" w14:textId="2CAC35F7" w:rsidR="00EB5D96" w:rsidRDefault="00D371CB">
      <w:pPr>
        <w:pStyle w:val="ListBullet"/>
      </w:pPr>
      <w:r>
        <w:t>**</w:t>
      </w:r>
      <w:proofErr w:type="gramStart"/>
      <w:r>
        <w:t>Course:*</w:t>
      </w:r>
      <w:proofErr w:type="gramEnd"/>
      <w:r>
        <w:t xml:space="preserve">* </w:t>
      </w:r>
      <w:r w:rsidR="004B5A33">
        <w:t>AI102</w:t>
      </w:r>
      <w:r>
        <w:t xml:space="preserve"> – </w:t>
      </w:r>
      <w:r w:rsidR="004B5A33">
        <w:t>Artificial Intelligence and Python</w:t>
      </w:r>
    </w:p>
    <w:p w14:paraId="3C298B2F" w14:textId="77777777" w:rsidR="00EB5D96" w:rsidRDefault="00D371CB">
      <w:pPr>
        <w:pStyle w:val="ListBullet"/>
      </w:pPr>
      <w:r>
        <w:t>**Project Title:** Spotify Song Data Dashboard: Interactive Analysis &amp; Prediction</w:t>
      </w:r>
    </w:p>
    <w:p w14:paraId="20CD5CCC" w14:textId="77777777" w:rsidR="00EB5D96" w:rsidRDefault="00D371CB">
      <w:pPr>
        <w:pStyle w:val="ListBullet"/>
      </w:pPr>
      <w:r>
        <w:t>**Group Members:**</w:t>
      </w:r>
    </w:p>
    <w:p w14:paraId="016DC5F8" w14:textId="77777777" w:rsidR="00EB5D96" w:rsidRDefault="00D371CB">
      <w:r>
        <w:t>• Hassan Raza – 2024229</w:t>
      </w:r>
    </w:p>
    <w:p w14:paraId="6B5075FC" w14:textId="77777777" w:rsidR="00EB5D96" w:rsidRDefault="00D371CB">
      <w:r>
        <w:t>• Zara Gul – 2024679</w:t>
      </w:r>
    </w:p>
    <w:p w14:paraId="08CB3BEA" w14:textId="77777777" w:rsidR="00EB5D96" w:rsidRDefault="00D371CB">
      <w:pPr>
        <w:pStyle w:val="Heading1"/>
      </w:pPr>
      <w:r>
        <w:t>1. Project Description</w:t>
      </w:r>
    </w:p>
    <w:p w14:paraId="77C62625" w14:textId="77777777" w:rsidR="00EB5D96" w:rsidRDefault="00D371CB">
      <w:r>
        <w:t xml:space="preserve">This project aims to </w:t>
      </w:r>
      <w:r>
        <w:t>explore and analyze a large Spotify dataset consisting of 10,000 songs. Using Python and Streamlit, we have developed an interactive web-based dashboard that offers visual insights into song performance metrics such as streams, chart rankings, and artist frequency. Additionally, we integrate basic machine learning to predict whether a song will reach the Top 10 on Spotify charts.</w:t>
      </w:r>
    </w:p>
    <w:p w14:paraId="07B244BE" w14:textId="77777777" w:rsidR="00EB5D96" w:rsidRDefault="00D371CB">
      <w:pPr>
        <w:pStyle w:val="Heading1"/>
      </w:pPr>
      <w:r>
        <w:t>2. Objectives</w:t>
      </w:r>
    </w:p>
    <w:p w14:paraId="5D03E4B2" w14:textId="77777777" w:rsidR="00EB5D96" w:rsidRDefault="00D371CB">
      <w:r>
        <w:t>• Perform exploratory data analysis (EDA) on the Spotify dataset.</w:t>
      </w:r>
    </w:p>
    <w:p w14:paraId="796958ED" w14:textId="77777777" w:rsidR="00EB5D96" w:rsidRDefault="00D371CB">
      <w:r>
        <w:t>• Build a user-friendly dashboard to visualize patterns and trends.</w:t>
      </w:r>
    </w:p>
    <w:p w14:paraId="59857B40" w14:textId="77777777" w:rsidR="00EB5D96" w:rsidRDefault="00D371CB">
      <w:r>
        <w:t>• Apply classification models (Logistic Regression, Random Forest) to predict Top 10 chart success.</w:t>
      </w:r>
    </w:p>
    <w:p w14:paraId="70D62987" w14:textId="77777777" w:rsidR="00EB5D96" w:rsidRDefault="00D371CB">
      <w:r>
        <w:t>• Visualize results using pie charts, scatter plots, confusion matrices, and genre-wise histograms.</w:t>
      </w:r>
    </w:p>
    <w:p w14:paraId="630413BB" w14:textId="77777777" w:rsidR="00EB5D96" w:rsidRDefault="00D371CB">
      <w:r>
        <w:t>• Enable filtering by artist and interactive data exploration.</w:t>
      </w:r>
    </w:p>
    <w:p w14:paraId="2E75D828" w14:textId="77777777" w:rsidR="00EB5D96" w:rsidRDefault="00D371CB">
      <w:pPr>
        <w:pStyle w:val="Heading1"/>
      </w:pPr>
      <w:r>
        <w:t>3. Methodology</w:t>
      </w:r>
    </w:p>
    <w:p w14:paraId="79F24D98" w14:textId="77777777" w:rsidR="00EB5D96" w:rsidRDefault="00D371CB">
      <w:r>
        <w:t>• Dataset: Cleaned and preprocessed Spotify dataset with key attributes like Total Streams, Peak Position, Days, and Top 10 (xTimes).</w:t>
      </w:r>
    </w:p>
    <w:p w14:paraId="5F97C2F8" w14:textId="77777777" w:rsidR="00EB5D96" w:rsidRDefault="00D371CB">
      <w:r>
        <w:t>• Tools: Python, Pandas, Matplotlib, Scikit-learn, Streamlit.</w:t>
      </w:r>
    </w:p>
    <w:p w14:paraId="5C1F7C95" w14:textId="77777777" w:rsidR="00EB5D96" w:rsidRDefault="00D371CB">
      <w:r>
        <w:t>• ML Models: Logistic Regression and Random Forest used to predict the binary classification outcome (Top 10 or not).</w:t>
      </w:r>
    </w:p>
    <w:p w14:paraId="3EFB4DD3" w14:textId="77777777" w:rsidR="00EB5D96" w:rsidRDefault="00D371CB">
      <w:r>
        <w:t>• Visualization: Scatter plots for feature relationships, confusion matrix for model performance, pie chart for Top 10 frequency, and bar chart for genre distribution.</w:t>
      </w:r>
    </w:p>
    <w:p w14:paraId="49E56E7E" w14:textId="77777777" w:rsidR="00EB5D96" w:rsidRDefault="00D371CB">
      <w:pPr>
        <w:pStyle w:val="Heading1"/>
      </w:pPr>
      <w:r>
        <w:lastRenderedPageBreak/>
        <w:t>4. Features of the Dashboard</w:t>
      </w:r>
    </w:p>
    <w:p w14:paraId="01CCC59F" w14:textId="77777777" w:rsidR="00EB5D96" w:rsidRDefault="00D371CB">
      <w:r>
        <w:t>• Artist Filter: Explore data for any specific artist interactively.</w:t>
      </w:r>
    </w:p>
    <w:p w14:paraId="27C6232E" w14:textId="77777777" w:rsidR="00EB5D96" w:rsidRDefault="00D371CB">
      <w:r>
        <w:t>• Classification Report: Accuracy, confusion matrix, and performance report for model evaluation.</w:t>
      </w:r>
    </w:p>
    <w:p w14:paraId="77405AF3" w14:textId="77777777" w:rsidR="00EB5D96" w:rsidRDefault="00D371CB">
      <w:r>
        <w:t>• Visual Plots:</w:t>
      </w:r>
    </w:p>
    <w:p w14:paraId="7AEE18CE" w14:textId="77777777" w:rsidR="00EB5D96" w:rsidRDefault="00D371CB">
      <w:r>
        <w:t xml:space="preserve">  - Scatter plot: Days vs Total Streams</w:t>
      </w:r>
    </w:p>
    <w:p w14:paraId="311A73E2" w14:textId="1FE973BF" w:rsidR="00EB5D96" w:rsidRDefault="00D371CB" w:rsidP="00D371CB">
      <w:r>
        <w:t xml:space="preserve">  - Pie chart: Frequency of songs in Top 10</w:t>
      </w:r>
    </w:p>
    <w:p w14:paraId="5EDC67F0" w14:textId="77777777" w:rsidR="00EB5D96" w:rsidRDefault="00D371CB">
      <w:r>
        <w:t>• Interactive Sliders and Tables: For peak stream filtering and data preview.</w:t>
      </w:r>
    </w:p>
    <w:p w14:paraId="488C3CED" w14:textId="77777777" w:rsidR="00EB5D96" w:rsidRDefault="00D371CB">
      <w:pPr>
        <w:pStyle w:val="Heading1"/>
      </w:pPr>
      <w:r>
        <w:t>5. Expected Outcomes</w:t>
      </w:r>
    </w:p>
    <w:p w14:paraId="470A28AA" w14:textId="77777777" w:rsidR="00EB5D96" w:rsidRDefault="00D371CB">
      <w:r>
        <w:t>• A complete data analysis app that demonstrates proficiency in Python, data visualization, and basic machine learning.</w:t>
      </w:r>
    </w:p>
    <w:p w14:paraId="6BC6D00E" w14:textId="77777777" w:rsidR="00EB5D96" w:rsidRDefault="00D371CB">
      <w:r>
        <w:t>• Meaningful insights into what factors contribute to a song's streaming success.</w:t>
      </w:r>
    </w:p>
    <w:p w14:paraId="4528A22C" w14:textId="77777777" w:rsidR="00EB5D96" w:rsidRDefault="00D371CB">
      <w:r>
        <w:t>• A functional tool to assist in music trend analysis.</w:t>
      </w:r>
    </w:p>
    <w:p w14:paraId="42E239D7" w14:textId="77777777" w:rsidR="00EB5D96" w:rsidRDefault="00D371CB">
      <w:pPr>
        <w:pStyle w:val="Heading1"/>
      </w:pPr>
      <w:r>
        <w:t>6. Deliverables</w:t>
      </w:r>
    </w:p>
    <w:p w14:paraId="7BD1CE5C" w14:textId="77777777" w:rsidR="00EB5D96" w:rsidRDefault="00D371CB">
      <w:r>
        <w:t>• Python Streamlit dashboard script.</w:t>
      </w:r>
    </w:p>
    <w:p w14:paraId="3AE696C9" w14:textId="77777777" w:rsidR="00EB5D96" w:rsidRDefault="00D371CB">
      <w:r>
        <w:t xml:space="preserve">• </w:t>
      </w:r>
      <w:r>
        <w:t>Processed Spotify dataset.</w:t>
      </w:r>
    </w:p>
    <w:p w14:paraId="3B335E22" w14:textId="77777777" w:rsidR="00EB5D96" w:rsidRDefault="00D371CB">
      <w:r>
        <w:t>• Final presentation with insights and visuals.</w:t>
      </w:r>
    </w:p>
    <w:p w14:paraId="3CAF1246" w14:textId="77777777" w:rsidR="00EB5D96" w:rsidRDefault="00D371CB">
      <w:r>
        <w:t>• Full report detailing methodology and findings.</w:t>
      </w:r>
    </w:p>
    <w:p w14:paraId="23538500" w14:textId="77777777" w:rsidR="004B5A33" w:rsidRDefault="004B5A33"/>
    <w:p w14:paraId="4767A60F" w14:textId="5004E62E" w:rsidR="004B5A33" w:rsidRDefault="004B5A33" w:rsidP="004B5A33">
      <w:pPr>
        <w:pStyle w:val="Heading1"/>
      </w:pPr>
      <w:r>
        <w:t>7</w:t>
      </w:r>
      <w:r>
        <w:t xml:space="preserve">. </w:t>
      </w:r>
      <w:r>
        <w:t>Dashboard sketch</w:t>
      </w:r>
    </w:p>
    <w:p w14:paraId="6C3F6259" w14:textId="77777777" w:rsidR="004B5A33" w:rsidRPr="004B5A33" w:rsidRDefault="004B5A33" w:rsidP="004B5A33"/>
    <w:p w14:paraId="721915D6" w14:textId="2A6845B5" w:rsidR="004B5A33" w:rsidRDefault="00D371CB">
      <w:r>
        <w:rPr>
          <w:noProof/>
        </w:rPr>
        <w:lastRenderedPageBreak/>
        <w:drawing>
          <wp:inline distT="0" distB="0" distL="0" distR="0" wp14:anchorId="7D46FAEE" wp14:editId="72D4960F">
            <wp:extent cx="5486400" cy="3129915"/>
            <wp:effectExtent l="0" t="0" r="0" b="0"/>
            <wp:docPr id="357337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37076" name="Picture 3573370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A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473966">
    <w:abstractNumId w:val="8"/>
  </w:num>
  <w:num w:numId="2" w16cid:durableId="49505375">
    <w:abstractNumId w:val="6"/>
  </w:num>
  <w:num w:numId="3" w16cid:durableId="808938481">
    <w:abstractNumId w:val="5"/>
  </w:num>
  <w:num w:numId="4" w16cid:durableId="2061973416">
    <w:abstractNumId w:val="4"/>
  </w:num>
  <w:num w:numId="5" w16cid:durableId="541133185">
    <w:abstractNumId w:val="7"/>
  </w:num>
  <w:num w:numId="6" w16cid:durableId="536620247">
    <w:abstractNumId w:val="3"/>
  </w:num>
  <w:num w:numId="7" w16cid:durableId="1943024061">
    <w:abstractNumId w:val="2"/>
  </w:num>
  <w:num w:numId="8" w16cid:durableId="1437091535">
    <w:abstractNumId w:val="1"/>
  </w:num>
  <w:num w:numId="9" w16cid:durableId="181302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5A33"/>
    <w:rsid w:val="00AA1D8D"/>
    <w:rsid w:val="00B47730"/>
    <w:rsid w:val="00C84CA8"/>
    <w:rsid w:val="00CB0664"/>
    <w:rsid w:val="00D371CB"/>
    <w:rsid w:val="00EB5D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04F8D"/>
  <w14:defaultImageDpi w14:val="300"/>
  <w15:docId w15:val="{77D94B40-0F8C-4645-9D1A-59E5F626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u2024229</cp:lastModifiedBy>
  <cp:revision>2</cp:revision>
  <dcterms:created xsi:type="dcterms:W3CDTF">2025-05-07T17:01:00Z</dcterms:created>
  <dcterms:modified xsi:type="dcterms:W3CDTF">2025-05-07T17:01:00Z</dcterms:modified>
  <cp:category/>
</cp:coreProperties>
</file>